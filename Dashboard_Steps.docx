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B8" w:rsidRDefault="005E4258">
      <w:pPr>
        <w:pStyle w:val="Heading1"/>
      </w:pPr>
      <w:r>
        <w:t>Steps Taken to Build the Power BI Dashboard</w:t>
      </w:r>
    </w:p>
    <w:p w:rsidR="00A359B8" w:rsidRDefault="005E4258">
      <w:pPr>
        <w:pStyle w:val="Heading2"/>
      </w:pPr>
      <w:r>
        <w:t>1. Data Preparation:</w:t>
      </w:r>
    </w:p>
    <w:p w:rsidR="00A359B8" w:rsidRDefault="005E4258">
      <w:pPr>
        <w:pStyle w:val="ListBullet"/>
      </w:pPr>
      <w:r>
        <w:t>Imported the following Excel files:</w:t>
      </w:r>
    </w:p>
    <w:p w:rsidR="00A359B8" w:rsidRDefault="005E4258">
      <w:pPr>
        <w:pStyle w:val="ListBullet"/>
      </w:pPr>
      <w:r>
        <w:t>- Customers and Products Details.xlsx</w:t>
      </w:r>
    </w:p>
    <w:p w:rsidR="00A359B8" w:rsidRDefault="005E4258">
      <w:pPr>
        <w:pStyle w:val="ListBullet"/>
      </w:pPr>
      <w:r>
        <w:t>- Sales and Forecast Data.xlsx</w:t>
      </w:r>
    </w:p>
    <w:p w:rsidR="00A359B8" w:rsidRDefault="005E4258">
      <w:pPr>
        <w:pStyle w:val="ListBullet"/>
      </w:pPr>
      <w:r>
        <w:t>Verified the integrity of the data and checked for missing or incorrect values.</w:t>
      </w:r>
    </w:p>
    <w:p w:rsidR="00A359B8" w:rsidRDefault="005E4258">
      <w:pPr>
        <w:pStyle w:val="Heading2"/>
      </w:pPr>
      <w:r>
        <w:t>2. Data Modeling:</w:t>
      </w:r>
    </w:p>
    <w:p w:rsidR="00A359B8" w:rsidRDefault="005E4258">
      <w:pPr>
        <w:pStyle w:val="ListBullet"/>
      </w:pPr>
      <w:r>
        <w:t>Built a proper data model by creating relationships:</w:t>
      </w:r>
    </w:p>
    <w:p w:rsidR="00A359B8" w:rsidRDefault="005E4258">
      <w:pPr>
        <w:pStyle w:val="ListBullet"/>
      </w:pPr>
      <w:r>
        <w:t>- Connected FactSales with DimCustomers through CustomerKey.</w:t>
      </w:r>
    </w:p>
    <w:p w:rsidR="00A359B8" w:rsidRDefault="005E4258">
      <w:pPr>
        <w:pStyle w:val="ListBullet"/>
      </w:pPr>
      <w:r>
        <w:t>- Connected FactSales with DimProducts through ProductKey.</w:t>
      </w:r>
    </w:p>
    <w:p w:rsidR="00A359B8" w:rsidRDefault="005E4258">
      <w:pPr>
        <w:pStyle w:val="ListBullet"/>
      </w:pPr>
      <w:r>
        <w:t>- Connected FactSales with DateTable through OrderDate.</w:t>
      </w:r>
    </w:p>
    <w:p w:rsidR="00A359B8" w:rsidRDefault="005E4258">
      <w:pPr>
        <w:pStyle w:val="ListBullet"/>
      </w:pPr>
      <w:r>
        <w:t>- Connected Forecast with DateTable through Year.</w:t>
      </w:r>
    </w:p>
    <w:p w:rsidR="00A359B8" w:rsidRDefault="005E4258">
      <w:pPr>
        <w:pStyle w:val="ListBullet"/>
      </w:pPr>
      <w:r>
        <w:t>- Connected Forecast with DimBrands through Brand.</w:t>
      </w:r>
    </w:p>
    <w:p w:rsidR="00A359B8" w:rsidRDefault="005E4258">
      <w:pPr>
        <w:pStyle w:val="ListBullet"/>
      </w:pPr>
      <w:r>
        <w:t>Created a DateTable manually and linked it with both the FactSales and Forecast tables.</w:t>
      </w:r>
    </w:p>
    <w:p w:rsidR="00A359B8" w:rsidRDefault="005E4258">
      <w:pPr>
        <w:pStyle w:val="ListBullet"/>
      </w:pPr>
      <w:r>
        <w:t>Made sure the model respects the granularity differences between Sales and Forecast tables.</w:t>
      </w:r>
    </w:p>
    <w:p w:rsidR="00A359B8" w:rsidRDefault="005E4258">
      <w:pPr>
        <w:pStyle w:val="Heading2"/>
      </w:pPr>
      <w:r>
        <w:t>3. DAX Measures Created:</w:t>
      </w:r>
    </w:p>
    <w:p w:rsidR="00A359B8" w:rsidRDefault="005E4258">
      <w:pPr>
        <w:pStyle w:val="ListBullet"/>
      </w:pPr>
      <w:r>
        <w:t>Calculated total sales using a DAX formula:</w:t>
      </w:r>
    </w:p>
    <w:p w:rsidR="00A359B8" w:rsidRDefault="005E4258">
      <w:pPr>
        <w:pStyle w:val="ListBullet"/>
      </w:pPr>
      <w:r>
        <w:t>Total Sales = SUMX(FactSales, FactSales[Quantity] * FactSales[Net Price])</w:t>
      </w:r>
    </w:p>
    <w:p w:rsidR="00A359B8" w:rsidRDefault="005E4258">
      <w:pPr>
        <w:pStyle w:val="ListBullet"/>
      </w:pPr>
      <w:r>
        <w:t>Created measures to calculate:</w:t>
      </w:r>
    </w:p>
    <w:p w:rsidR="00A359B8" w:rsidRDefault="005E4258">
      <w:pPr>
        <w:pStyle w:val="ListBullet"/>
      </w:pPr>
      <w:r>
        <w:t>- Sales in 2008</w:t>
      </w:r>
    </w:p>
    <w:p w:rsidR="00A359B8" w:rsidRDefault="005E4258">
      <w:pPr>
        <w:pStyle w:val="ListBullet"/>
      </w:pPr>
      <w:r>
        <w:t>- Sales in 2009</w:t>
      </w:r>
    </w:p>
    <w:p w:rsidR="00A359B8" w:rsidRDefault="005E4258">
      <w:pPr>
        <w:pStyle w:val="ListBullet"/>
      </w:pPr>
      <w:r>
        <w:t>- Forecast vs Actual for 2009</w:t>
      </w:r>
    </w:p>
    <w:p w:rsidR="00A359B8" w:rsidRDefault="005E4258">
      <w:pPr>
        <w:pStyle w:val="ListBullet"/>
      </w:pPr>
      <w:r>
        <w:t>- Comparison between 2008 and 2009 sales</w:t>
      </w:r>
    </w:p>
    <w:p w:rsidR="00A359B8" w:rsidRDefault="005E4258">
      <w:pPr>
        <w:pStyle w:val="Heading2"/>
      </w:pPr>
      <w:r>
        <w:t>4. Dashboard Visualization:</w:t>
      </w:r>
    </w:p>
    <w:p w:rsidR="00A359B8" w:rsidRDefault="005E4258">
      <w:pPr>
        <w:pStyle w:val="ListBullet"/>
      </w:pPr>
      <w:r>
        <w:t>Built a one-page dashboard including the following visuals:</w:t>
      </w:r>
    </w:p>
    <w:p w:rsidR="00A359B8" w:rsidRDefault="00A0593E" w:rsidP="00A0593E">
      <w:pPr>
        <w:pStyle w:val="ListBullet"/>
      </w:pPr>
      <w:r>
        <w:t>- Total Sales Card</w:t>
      </w:r>
    </w:p>
    <w:p w:rsidR="00A359B8" w:rsidRDefault="005E4258">
      <w:pPr>
        <w:pStyle w:val="ListBullet"/>
      </w:pPr>
      <w:r>
        <w:t>- KPI cards for 2009 Actual vs Forecast and 2009 vs 2008 Sales</w:t>
      </w:r>
    </w:p>
    <w:p w:rsidR="00A359B8" w:rsidRDefault="005E4258">
      <w:pPr>
        <w:pStyle w:val="ListBullet"/>
      </w:pPr>
      <w:r>
        <w:t>- Sales Quantity by Country bar chart</w:t>
      </w:r>
    </w:p>
    <w:p w:rsidR="00A359B8" w:rsidRDefault="005E4258">
      <w:pPr>
        <w:pStyle w:val="ListBullet"/>
      </w:pPr>
      <w:r>
        <w:t>- Top 10 Products bar chart</w:t>
      </w:r>
    </w:p>
    <w:p w:rsidR="00A359B8" w:rsidRDefault="005E4258">
      <w:pPr>
        <w:pStyle w:val="ListBullet"/>
      </w:pPr>
      <w:r>
        <w:t>- Top</w:t>
      </w:r>
      <w:r w:rsidR="007931A8">
        <w:t xml:space="preserve"> 10</w:t>
      </w:r>
      <w:r>
        <w:t xml:space="preserve"> Customers by Purchase Amount table</w:t>
      </w:r>
    </w:p>
    <w:p w:rsidR="00A359B8" w:rsidRDefault="005E4258">
      <w:pPr>
        <w:pStyle w:val="ListBullet"/>
      </w:pPr>
      <w:r>
        <w:t>- Total Sales by Year and Quarter line chart</w:t>
      </w:r>
    </w:p>
    <w:p w:rsidR="00A359B8" w:rsidRDefault="005E4258">
      <w:pPr>
        <w:pStyle w:val="ListBullet"/>
      </w:pPr>
      <w:r>
        <w:t>- Comparison of Actual vs Forecast for 2009 bar chart</w:t>
      </w:r>
    </w:p>
    <w:p w:rsidR="00A359B8" w:rsidRDefault="005E4258">
      <w:pPr>
        <w:pStyle w:val="ListBullet"/>
      </w:pPr>
      <w:r>
        <w:t>- Comparison of 2009 Sales vs 2008 Sales bar chart</w:t>
      </w:r>
    </w:p>
    <w:p w:rsidR="005E4258" w:rsidRDefault="005E4258" w:rsidP="005E4258">
      <w:pPr>
        <w:pStyle w:val="ListBullet"/>
        <w:numPr>
          <w:ilvl w:val="0"/>
          <w:numId w:val="0"/>
        </w:numPr>
        <w:ind w:left="360" w:hanging="360"/>
      </w:pPr>
    </w:p>
    <w:p w:rsidR="00A359B8" w:rsidRDefault="005E4258">
      <w:pPr>
        <w:pStyle w:val="Heading2"/>
      </w:pPr>
      <w:r>
        <w:lastRenderedPageBreak/>
        <w:t>5. Filtering and Interaction:</w:t>
      </w:r>
    </w:p>
    <w:p w:rsidR="00A359B8" w:rsidRDefault="005E4258">
      <w:pPr>
        <w:pStyle w:val="ListBullet"/>
      </w:pPr>
      <w:r>
        <w:t>Added slicers for:</w:t>
      </w:r>
    </w:p>
    <w:p w:rsidR="00A359B8" w:rsidRDefault="005E4258">
      <w:pPr>
        <w:pStyle w:val="ListBullet"/>
      </w:pPr>
      <w:r>
        <w:t>- Country</w:t>
      </w:r>
    </w:p>
    <w:p w:rsidR="00A359B8" w:rsidRDefault="005E4258">
      <w:pPr>
        <w:pStyle w:val="ListBullet"/>
      </w:pPr>
      <w:r>
        <w:t>- State</w:t>
      </w:r>
    </w:p>
    <w:p w:rsidR="00A359B8" w:rsidRDefault="005E4258" w:rsidP="00530B8C">
      <w:pPr>
        <w:pStyle w:val="ListBullet"/>
      </w:pPr>
      <w:r>
        <w:t>Enabled drill-through functionality where needed.</w:t>
      </w:r>
      <w:bookmarkStart w:id="0" w:name="_GoBack"/>
      <w:bookmarkEnd w:id="0"/>
    </w:p>
    <w:sectPr w:rsidR="00A35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B8C"/>
    <w:rsid w:val="005E4258"/>
    <w:rsid w:val="007931A8"/>
    <w:rsid w:val="00A0593E"/>
    <w:rsid w:val="00A359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0917C"/>
  <w14:defaultImageDpi w14:val="300"/>
  <w15:docId w15:val="{AC9C8656-82E9-4D9C-8B21-8841908A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C5381-C524-48E9-81EF-FE621C9E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Ziad Mahmoud Mohamed</cp:lastModifiedBy>
  <cp:revision>5</cp:revision>
  <dcterms:created xsi:type="dcterms:W3CDTF">2013-12-23T23:15:00Z</dcterms:created>
  <dcterms:modified xsi:type="dcterms:W3CDTF">2025-04-27T22:01:00Z</dcterms:modified>
  <cp:category/>
</cp:coreProperties>
</file>